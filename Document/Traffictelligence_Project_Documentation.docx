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368F0" w14:textId="77777777" w:rsidR="00A80F78" w:rsidRDefault="00431119">
      <w:pPr>
        <w:pStyle w:val="Title"/>
      </w:pPr>
      <w:proofErr w:type="spellStart"/>
      <w:r>
        <w:t>Traffictelligence</w:t>
      </w:r>
      <w:proofErr w:type="spellEnd"/>
      <w:r>
        <w:t xml:space="preserve"> Project Documentation</w:t>
      </w:r>
    </w:p>
    <w:p w14:paraId="23ED7BA8" w14:textId="77777777" w:rsidR="00A80F78" w:rsidRDefault="00431119">
      <w:pPr>
        <w:pStyle w:val="Heading1"/>
        <w:rPr>
          <w:sz w:val="40"/>
          <w:szCs w:val="40"/>
        </w:rPr>
      </w:pPr>
      <w:r>
        <w:rPr>
          <w:sz w:val="40"/>
          <w:szCs w:val="40"/>
        </w:rPr>
        <w:t>Title:</w:t>
      </w:r>
    </w:p>
    <w:p w14:paraId="68ADA5E9" w14:textId="77777777" w:rsidR="00A80F78" w:rsidRDefault="00431119">
      <w:r>
        <w:t>Traffictelligence – Advanced Traffic Volume Estimation With Machine</w:t>
      </w:r>
    </w:p>
    <w:p w14:paraId="68C2B93A" w14:textId="77777777" w:rsidR="00A80F78" w:rsidRDefault="00431119">
      <w:pPr>
        <w:pStyle w:val="Heading1"/>
        <w:rPr>
          <w:sz w:val="40"/>
          <w:szCs w:val="40"/>
        </w:rPr>
      </w:pPr>
      <w:r>
        <w:rPr>
          <w:sz w:val="40"/>
          <w:szCs w:val="40"/>
        </w:rPr>
        <w:t>1. INTRODUCTION</w:t>
      </w:r>
    </w:p>
    <w:p w14:paraId="1148E141" w14:textId="77777777" w:rsidR="00A80F78" w:rsidRDefault="00431119">
      <w:pPr>
        <w:pStyle w:val="Heading2"/>
        <w:rPr>
          <w:sz w:val="32"/>
          <w:szCs w:val="32"/>
        </w:rPr>
      </w:pPr>
      <w:r>
        <w:rPr>
          <w:sz w:val="32"/>
          <w:szCs w:val="32"/>
        </w:rPr>
        <w:t>1.1 Project Overview</w:t>
      </w:r>
    </w:p>
    <w:p w14:paraId="33F645C4" w14:textId="77777777" w:rsidR="00A80F78" w:rsidRDefault="00431119">
      <w:r>
        <w:t>Traffictelligence is an intelligent system designed to estimate traffic volume using machine learning and computer vision techniques. This solution is aimed at helping city planners, traffic control centers, and smart city initiatives to monitor and manage traffic more efficiently. The system uses video footage to predict traffic density in real time.</w:t>
      </w:r>
    </w:p>
    <w:p w14:paraId="09DF512A" w14:textId="77777777" w:rsidR="00A80F78" w:rsidRDefault="00431119">
      <w:pPr>
        <w:pStyle w:val="Heading2"/>
        <w:rPr>
          <w:sz w:val="32"/>
          <w:szCs w:val="32"/>
        </w:rPr>
      </w:pPr>
      <w:r>
        <w:rPr>
          <w:sz w:val="32"/>
          <w:szCs w:val="32"/>
        </w:rPr>
        <w:t>1.2 Purpose</w:t>
      </w:r>
    </w:p>
    <w:p w14:paraId="57396D62" w14:textId="77777777" w:rsidR="00A80F78" w:rsidRDefault="00431119">
      <w:r>
        <w:t>- To build a model that accurately estimates vehicle count and traffic density from video input.</w:t>
      </w:r>
      <w:r>
        <w:br/>
        <w:t>- To develop a real-time web interface for monitoring traffic flow.</w:t>
      </w:r>
      <w:r>
        <w:br/>
        <w:t>- To support intelligent transportation systems by providing accurate traffic data.</w:t>
      </w:r>
    </w:p>
    <w:p w14:paraId="51261A1F" w14:textId="36EB7F9C" w:rsidR="00A80F78" w:rsidRDefault="00431119">
      <w:pPr>
        <w:rPr>
          <w:lang w:val="en-IN"/>
        </w:rPr>
      </w:pPr>
      <w:r>
        <w:t>👥 Team Members:</w:t>
      </w:r>
      <w:r>
        <w:br/>
        <w:t xml:space="preserve">- </w:t>
      </w:r>
      <w:r w:rsidR="005607C2">
        <w:rPr>
          <w:lang w:val="en-IN"/>
        </w:rPr>
        <w:t>B Venkata Mohan Reddy</w:t>
      </w:r>
      <w:r w:rsidR="005607C2">
        <w:t xml:space="preserve"> </w:t>
      </w:r>
      <w:r>
        <w:br/>
        <w:t xml:space="preserve">- </w:t>
      </w:r>
      <w:r w:rsidR="005607C2">
        <w:rPr>
          <w:lang w:val="en-IN"/>
        </w:rPr>
        <w:t>Aienampudi Suhnitha</w:t>
      </w:r>
    </w:p>
    <w:p w14:paraId="3DC50914" w14:textId="77777777" w:rsidR="00A80F78" w:rsidRDefault="00431119">
      <w:pPr>
        <w:pStyle w:val="Heading1"/>
        <w:rPr>
          <w:sz w:val="40"/>
          <w:szCs w:val="40"/>
        </w:rPr>
      </w:pPr>
      <w:r>
        <w:rPr>
          <w:sz w:val="40"/>
          <w:szCs w:val="40"/>
        </w:rPr>
        <w:t>2. IDEATION PHASE</w:t>
      </w:r>
    </w:p>
    <w:p w14:paraId="4AFA1ABC" w14:textId="77777777" w:rsidR="00A80F78" w:rsidRDefault="00431119">
      <w:pPr>
        <w:pStyle w:val="Heading2"/>
        <w:rPr>
          <w:sz w:val="32"/>
          <w:szCs w:val="32"/>
        </w:rPr>
      </w:pPr>
      <w:r>
        <w:rPr>
          <w:sz w:val="32"/>
          <w:szCs w:val="32"/>
        </w:rPr>
        <w:t>2.1 Problem Statement</w:t>
      </w:r>
    </w:p>
    <w:p w14:paraId="77E0694C" w14:textId="77777777" w:rsidR="00A80F78" w:rsidRDefault="00431119">
      <w:r>
        <w:t>Traffic congestion in urban areas requires real-time, intelligent solutions for vehicle monitoring and volume estimation using machine learning and video analytics.</w:t>
      </w:r>
    </w:p>
    <w:p w14:paraId="773481FD" w14:textId="77777777" w:rsidR="00A80F78" w:rsidRDefault="00431119">
      <w:pPr>
        <w:pStyle w:val="Heading2"/>
        <w:rPr>
          <w:sz w:val="32"/>
          <w:szCs w:val="32"/>
        </w:rPr>
      </w:pPr>
      <w:r>
        <w:rPr>
          <w:sz w:val="32"/>
          <w:szCs w:val="32"/>
        </w:rPr>
        <w:t>2.2 Empathy Map Canvas</w:t>
      </w:r>
    </w:p>
    <w:p w14:paraId="346BD101" w14:textId="77777777" w:rsidR="00A80F78" w:rsidRDefault="00431119">
      <w:r>
        <w:t>Includes understanding city planner needs, user frustrations (delays, congestion), and behaviors (navigation decisions, peak time flow).</w:t>
      </w:r>
    </w:p>
    <w:p w14:paraId="273DE436" w14:textId="77777777" w:rsidR="00A80F78" w:rsidRDefault="00431119">
      <w:pPr>
        <w:pStyle w:val="Heading2"/>
        <w:rPr>
          <w:sz w:val="32"/>
          <w:szCs w:val="32"/>
        </w:rPr>
      </w:pPr>
      <w:r>
        <w:rPr>
          <w:sz w:val="32"/>
          <w:szCs w:val="32"/>
        </w:rPr>
        <w:lastRenderedPageBreak/>
        <w:t>2.3 Brainstorming</w:t>
      </w:r>
    </w:p>
    <w:p w14:paraId="0C68C516" w14:textId="77777777" w:rsidR="00A80F78" w:rsidRDefault="00431119">
      <w:r>
        <w:t>Ideas included:</w:t>
      </w:r>
      <w:r>
        <w:br/>
        <w:t>- Real-time video analysis from traffic cameras</w:t>
      </w:r>
      <w:r>
        <w:br/>
        <w:t>- YOLO-based object detection for vehicle counting</w:t>
      </w:r>
      <w:r>
        <w:br/>
        <w:t>- Integration with dashboards for visualization</w:t>
      </w:r>
      <w:r>
        <w:br/>
        <w:t>Selected YOLO + computer vision approach for accuracy and scalability.</w:t>
      </w:r>
    </w:p>
    <w:p w14:paraId="2A5D8BD3" w14:textId="77777777" w:rsidR="00A80F78" w:rsidRDefault="00431119">
      <w:pPr>
        <w:pStyle w:val="Heading1"/>
        <w:rPr>
          <w:sz w:val="40"/>
          <w:szCs w:val="40"/>
        </w:rPr>
      </w:pPr>
      <w:r>
        <w:rPr>
          <w:sz w:val="40"/>
          <w:szCs w:val="40"/>
        </w:rPr>
        <w:t>3. REQUIREMENT ANALYSIS</w:t>
      </w:r>
    </w:p>
    <w:p w14:paraId="61C9E548" w14:textId="77777777" w:rsidR="00A80F78" w:rsidRDefault="00431119">
      <w:pPr>
        <w:pStyle w:val="Heading2"/>
        <w:rPr>
          <w:sz w:val="32"/>
          <w:szCs w:val="32"/>
        </w:rPr>
      </w:pPr>
      <w:r>
        <w:rPr>
          <w:sz w:val="32"/>
          <w:szCs w:val="32"/>
        </w:rPr>
        <w:t>3.1 Customer Journey Map</w:t>
      </w:r>
    </w:p>
    <w:p w14:paraId="196DEDE0" w14:textId="77777777" w:rsidR="00A80F78" w:rsidRDefault="00431119">
      <w:r>
        <w:t>Camera Input -&gt; Backend Processing -&gt; Vehicle Detection &amp; Counting -&gt; Visual Display on Web Interface</w:t>
      </w:r>
    </w:p>
    <w:p w14:paraId="294B6160" w14:textId="77777777" w:rsidR="00A80F78" w:rsidRDefault="00431119">
      <w:pPr>
        <w:pStyle w:val="Heading2"/>
        <w:rPr>
          <w:sz w:val="32"/>
          <w:szCs w:val="32"/>
        </w:rPr>
      </w:pPr>
      <w:r>
        <w:rPr>
          <w:sz w:val="32"/>
          <w:szCs w:val="32"/>
        </w:rPr>
        <w:t>3.2 Solution Requirement</w:t>
      </w:r>
    </w:p>
    <w:p w14:paraId="4BE35FCA" w14:textId="77777777" w:rsidR="00A80F78" w:rsidRDefault="00431119">
      <w:r>
        <w:t>- Public traffic video dataset</w:t>
      </w:r>
      <w:r>
        <w:br/>
        <w:t>- Model training using YOLO or similar object detection frameworks</w:t>
      </w:r>
      <w:r>
        <w:br/>
        <w:t>- Flask/Streamlit web deployment</w:t>
      </w:r>
      <w:r>
        <w:br/>
        <w:t>- Real-time visualization and analytics</w:t>
      </w:r>
    </w:p>
    <w:p w14:paraId="6CDE9FE6" w14:textId="77777777" w:rsidR="00A80F78" w:rsidRDefault="00431119">
      <w:pPr>
        <w:pStyle w:val="Heading2"/>
        <w:rPr>
          <w:sz w:val="32"/>
          <w:szCs w:val="32"/>
        </w:rPr>
      </w:pPr>
      <w:r>
        <w:rPr>
          <w:sz w:val="32"/>
          <w:szCs w:val="32"/>
        </w:rPr>
        <w:t>3.3 Data Flow Diagram</w:t>
      </w:r>
    </w:p>
    <w:p w14:paraId="33A91A64" w14:textId="77777777" w:rsidR="00A80F78" w:rsidRDefault="00431119">
      <w:r>
        <w:t>Video Frame Capture -&gt; Preprocessing -&gt; YOLO Model -&gt; Traffic Volume Estimation -&gt; Display</w:t>
      </w:r>
    </w:p>
    <w:p w14:paraId="79662E17" w14:textId="77777777" w:rsidR="00A80F78" w:rsidRDefault="00431119">
      <w:pPr>
        <w:pStyle w:val="Heading1"/>
        <w:rPr>
          <w:sz w:val="40"/>
          <w:szCs w:val="40"/>
        </w:rPr>
      </w:pPr>
      <w:r>
        <w:rPr>
          <w:sz w:val="40"/>
          <w:szCs w:val="40"/>
        </w:rPr>
        <w:t>4. PROJECT DESIGN</w:t>
      </w:r>
    </w:p>
    <w:p w14:paraId="6003184C" w14:textId="77777777" w:rsidR="00A80F78" w:rsidRDefault="00431119">
      <w:pPr>
        <w:pStyle w:val="Heading2"/>
        <w:rPr>
          <w:sz w:val="32"/>
          <w:szCs w:val="32"/>
        </w:rPr>
      </w:pPr>
      <w:r>
        <w:rPr>
          <w:sz w:val="32"/>
          <w:szCs w:val="32"/>
        </w:rPr>
        <w:t>4.1 Problem-Solution Fit</w:t>
      </w:r>
    </w:p>
    <w:p w14:paraId="71C803D5" w14:textId="77777777" w:rsidR="00A80F78" w:rsidRDefault="00431119">
      <w:r>
        <w:t>Manual traffic monitoring is inefficient. Automated volume estimation improves monitoring, reduces labor, and enhances smart city infrastructure.</w:t>
      </w:r>
    </w:p>
    <w:p w14:paraId="2147F59F" w14:textId="77777777" w:rsidR="00A80F78" w:rsidRDefault="00431119">
      <w:pPr>
        <w:pStyle w:val="Heading2"/>
        <w:rPr>
          <w:sz w:val="32"/>
          <w:szCs w:val="32"/>
        </w:rPr>
      </w:pPr>
      <w:r>
        <w:rPr>
          <w:sz w:val="32"/>
          <w:szCs w:val="32"/>
        </w:rPr>
        <w:t>4.2 Proposed Solution</w:t>
      </w:r>
    </w:p>
    <w:p w14:paraId="60A69653" w14:textId="77777777" w:rsidR="00A80F78" w:rsidRDefault="00431119">
      <w:r>
        <w:t>Use YOLO-based detection model trained on traffic datasets to count vehicles and estimate volume in real-time.</w:t>
      </w:r>
    </w:p>
    <w:p w14:paraId="71E1C584" w14:textId="77777777" w:rsidR="00A80F78" w:rsidRDefault="00431119">
      <w:pPr>
        <w:pStyle w:val="Heading2"/>
        <w:rPr>
          <w:sz w:val="32"/>
          <w:szCs w:val="32"/>
        </w:rPr>
      </w:pPr>
      <w:r>
        <w:rPr>
          <w:sz w:val="32"/>
          <w:szCs w:val="32"/>
        </w:rPr>
        <w:t>4.3 Solution Architecture</w:t>
      </w:r>
    </w:p>
    <w:p w14:paraId="7D635136" w14:textId="77777777" w:rsidR="00A80F78" w:rsidRDefault="00431119">
      <w:r>
        <w:t>Diagram:</w:t>
      </w:r>
      <w:r>
        <w:br/>
        <w:t>Camera Input -&gt; Frame Capture -&gt; YOLO Model -&gt; Vehicle Count -&gt; UI Display</w:t>
      </w:r>
    </w:p>
    <w:p w14:paraId="662F72FC" w14:textId="77777777" w:rsidR="00A80F78" w:rsidRDefault="00431119">
      <w:pPr>
        <w:pStyle w:val="Heading1"/>
        <w:rPr>
          <w:sz w:val="40"/>
          <w:szCs w:val="40"/>
        </w:rPr>
      </w:pPr>
      <w:r>
        <w:rPr>
          <w:sz w:val="40"/>
          <w:szCs w:val="40"/>
        </w:rPr>
        <w:lastRenderedPageBreak/>
        <w:t>5. PROJECT PLANNING &amp; SCHEDULING</w:t>
      </w:r>
    </w:p>
    <w:p w14:paraId="455B1CD1" w14:textId="77777777" w:rsidR="00A80F78" w:rsidRDefault="00431119">
      <w:pPr>
        <w:pStyle w:val="Heading2"/>
        <w:rPr>
          <w:sz w:val="32"/>
          <w:szCs w:val="32"/>
        </w:rPr>
      </w:pPr>
      <w:r>
        <w:rPr>
          <w:sz w:val="32"/>
          <w:szCs w:val="32"/>
        </w:rPr>
        <w:t>5.1 Project Planning</w:t>
      </w:r>
    </w:p>
    <w:p w14:paraId="536D4DA6" w14:textId="77777777" w:rsidR="00A80F78" w:rsidRDefault="00431119">
      <w:r>
        <w:t>- Week 1: Dataset Collection and Preprocessing</w:t>
      </w:r>
      <w:r>
        <w:br/>
        <w:t>- Week 2: Model Training and Evaluation</w:t>
      </w:r>
      <w:r>
        <w:br/>
        <w:t>- Week 3: Web App Development (UI + Backend Integration)</w:t>
      </w:r>
      <w:r>
        <w:br/>
        <w:t>- Week 4: Testing and Optimization</w:t>
      </w:r>
    </w:p>
    <w:p w14:paraId="2348BD56" w14:textId="77777777" w:rsidR="00A80F78" w:rsidRDefault="00431119">
      <w:pPr>
        <w:pStyle w:val="Heading1"/>
        <w:rPr>
          <w:sz w:val="40"/>
          <w:szCs w:val="40"/>
        </w:rPr>
      </w:pPr>
      <w:r>
        <w:rPr>
          <w:sz w:val="40"/>
          <w:szCs w:val="40"/>
        </w:rPr>
        <w:t>6. FUNCTIONAL AND PERFORMANCE TESTING</w:t>
      </w:r>
    </w:p>
    <w:p w14:paraId="38945287" w14:textId="77777777" w:rsidR="00A80F78" w:rsidRDefault="00431119">
      <w:pPr>
        <w:pStyle w:val="Heading2"/>
        <w:rPr>
          <w:sz w:val="32"/>
          <w:szCs w:val="32"/>
        </w:rPr>
      </w:pPr>
      <w:r>
        <w:rPr>
          <w:sz w:val="32"/>
          <w:szCs w:val="32"/>
        </w:rPr>
        <w:t>6.1 Performance Testing</w:t>
      </w:r>
    </w:p>
    <w:p w14:paraId="2DEF1A0E" w14:textId="77777777" w:rsidR="00C145CA" w:rsidRDefault="00431119" w:rsidP="00C145CA">
      <w:r>
        <w:t>- Vehicle Detection Accuracy: ~92–95%</w:t>
      </w:r>
      <w:r>
        <w:br/>
        <w:t>- Real-time FPS Rate: 10–15 fps depending on hardware</w:t>
      </w:r>
      <w:r>
        <w:br/>
        <w:t>- Web App Integration: Streamlined for video input and output</w:t>
      </w:r>
    </w:p>
    <w:p w14:paraId="76973EE5" w14:textId="67375C11" w:rsidR="00A80F78" w:rsidRPr="00C431DE" w:rsidRDefault="00431119" w:rsidP="00C431DE">
      <w:pPr>
        <w:pStyle w:val="Heading1"/>
        <w:rPr>
          <w:sz w:val="24"/>
          <w:szCs w:val="22"/>
        </w:rPr>
      </w:pPr>
      <w:r w:rsidRPr="00C431DE">
        <w:lastRenderedPageBreak/>
        <w:t>7. RES</w:t>
      </w:r>
      <w:r w:rsidR="00C145CA" w:rsidRPr="00C431DE">
        <w:t>U</w:t>
      </w:r>
      <w:r w:rsidRPr="00C431DE">
        <w:t>LTS</w:t>
      </w:r>
    </w:p>
    <w:p w14:paraId="2354DD17" w14:textId="1A07E402" w:rsidR="00A80F78" w:rsidRDefault="00431119">
      <w:pPr>
        <w:pStyle w:val="Heading2"/>
        <w:rPr>
          <w:sz w:val="32"/>
          <w:szCs w:val="32"/>
        </w:rPr>
      </w:pPr>
      <w:r>
        <w:rPr>
          <w:sz w:val="32"/>
          <w:szCs w:val="32"/>
        </w:rPr>
        <w:t>7.1 Output Screenshots</w:t>
      </w:r>
      <w:r w:rsidR="009309DE">
        <w:rPr>
          <w:noProof/>
        </w:rPr>
        <w:drawing>
          <wp:inline distT="0" distB="0" distL="0" distR="0" wp14:anchorId="20740841" wp14:editId="5AA8BAA2">
            <wp:extent cx="5486400" cy="2491740"/>
            <wp:effectExtent l="0" t="0" r="0" b="3810"/>
            <wp:docPr id="1246589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491740"/>
                    </a:xfrm>
                    <a:prstGeom prst="rect">
                      <a:avLst/>
                    </a:prstGeom>
                    <a:noFill/>
                    <a:ln>
                      <a:noFill/>
                    </a:ln>
                  </pic:spPr>
                </pic:pic>
              </a:graphicData>
            </a:graphic>
          </wp:inline>
        </w:drawing>
      </w:r>
      <w:r w:rsidR="00C145CA">
        <w:rPr>
          <w:noProof/>
        </w:rPr>
        <w:drawing>
          <wp:inline distT="0" distB="0" distL="0" distR="0" wp14:anchorId="3BC2DF11" wp14:editId="35D47E95">
            <wp:extent cx="5486400" cy="2506980"/>
            <wp:effectExtent l="0" t="0" r="0" b="7620"/>
            <wp:docPr id="716665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506980"/>
                    </a:xfrm>
                    <a:prstGeom prst="rect">
                      <a:avLst/>
                    </a:prstGeom>
                    <a:noFill/>
                    <a:ln>
                      <a:noFill/>
                    </a:ln>
                  </pic:spPr>
                </pic:pic>
              </a:graphicData>
            </a:graphic>
          </wp:inline>
        </w:drawing>
      </w:r>
      <w:r w:rsidR="00C145CA">
        <w:rPr>
          <w:noProof/>
        </w:rPr>
        <w:drawing>
          <wp:inline distT="0" distB="0" distL="0" distR="0" wp14:anchorId="267DF8EC" wp14:editId="4F246680">
            <wp:extent cx="5486400" cy="2461260"/>
            <wp:effectExtent l="0" t="0" r="0" b="0"/>
            <wp:docPr id="20371735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61260"/>
                    </a:xfrm>
                    <a:prstGeom prst="rect">
                      <a:avLst/>
                    </a:prstGeom>
                    <a:noFill/>
                    <a:ln>
                      <a:noFill/>
                    </a:ln>
                  </pic:spPr>
                </pic:pic>
              </a:graphicData>
            </a:graphic>
          </wp:inline>
        </w:drawing>
      </w:r>
    </w:p>
    <w:p w14:paraId="09B2859D" w14:textId="04534298" w:rsidR="00A80F78" w:rsidRDefault="00A80F78"/>
    <w:p w14:paraId="20BC8BBD" w14:textId="77777777" w:rsidR="00A80F78" w:rsidRDefault="00431119">
      <w:pPr>
        <w:pStyle w:val="Heading1"/>
        <w:rPr>
          <w:sz w:val="40"/>
          <w:szCs w:val="40"/>
        </w:rPr>
      </w:pPr>
      <w:r>
        <w:rPr>
          <w:sz w:val="40"/>
          <w:szCs w:val="40"/>
        </w:rPr>
        <w:t>8. ADVANTAGES &amp; DISADVANTAGES</w:t>
      </w:r>
    </w:p>
    <w:p w14:paraId="7C4991DF" w14:textId="77777777" w:rsidR="00A80F78" w:rsidRDefault="00431119">
      <w:pPr>
        <w:pStyle w:val="Heading2"/>
        <w:rPr>
          <w:sz w:val="32"/>
          <w:szCs w:val="32"/>
        </w:rPr>
      </w:pPr>
      <w:r>
        <w:rPr>
          <w:sz w:val="32"/>
          <w:szCs w:val="32"/>
        </w:rPr>
        <w:t>Advantages</w:t>
      </w:r>
    </w:p>
    <w:p w14:paraId="2D6E0B67" w14:textId="77777777" w:rsidR="00A80F78" w:rsidRDefault="00431119">
      <w:r>
        <w:t>- Accurate real-time vehicle count</w:t>
      </w:r>
      <w:r>
        <w:br/>
        <w:t>- Scalable to multiple cameras</w:t>
      </w:r>
      <w:r>
        <w:br/>
        <w:t>- Supports traffic planning and congestion control</w:t>
      </w:r>
    </w:p>
    <w:p w14:paraId="71B83DC4" w14:textId="77777777" w:rsidR="00A80F78" w:rsidRDefault="00431119">
      <w:pPr>
        <w:pStyle w:val="Heading2"/>
        <w:rPr>
          <w:sz w:val="32"/>
          <w:szCs w:val="32"/>
        </w:rPr>
      </w:pPr>
      <w:r>
        <w:rPr>
          <w:sz w:val="32"/>
          <w:szCs w:val="32"/>
        </w:rPr>
        <w:t>Disadvantages</w:t>
      </w:r>
    </w:p>
    <w:p w14:paraId="44266FC1" w14:textId="77777777" w:rsidR="00A80F78" w:rsidRDefault="00431119">
      <w:r>
        <w:t>- Dependent on camera angle/quality</w:t>
      </w:r>
      <w:r>
        <w:br/>
        <w:t>- Requires GPU for real-time processing</w:t>
      </w:r>
      <w:r>
        <w:br/>
        <w:t>- Weather/light conditions can affect accuracy</w:t>
      </w:r>
    </w:p>
    <w:p w14:paraId="119A1A28" w14:textId="77777777" w:rsidR="00A80F78" w:rsidRDefault="00431119">
      <w:pPr>
        <w:pStyle w:val="Heading1"/>
        <w:rPr>
          <w:sz w:val="32"/>
          <w:szCs w:val="32"/>
        </w:rPr>
      </w:pPr>
      <w:r>
        <w:rPr>
          <w:sz w:val="32"/>
          <w:szCs w:val="32"/>
        </w:rPr>
        <w:t>9. CONCLUSION</w:t>
      </w:r>
    </w:p>
    <w:p w14:paraId="5FEA183E" w14:textId="77777777" w:rsidR="00A80F78" w:rsidRDefault="00431119">
      <w:r>
        <w:t>Traffictelligence provides a powerful, scalable, and intelligent system for real-time traffic volume estimation. It integrates machine learning with visual processing to support smart traffic management and future urban mobility planning.</w:t>
      </w:r>
    </w:p>
    <w:p w14:paraId="32B0E6B4" w14:textId="77777777" w:rsidR="00A80F78" w:rsidRDefault="00431119">
      <w:pPr>
        <w:pStyle w:val="Heading1"/>
        <w:rPr>
          <w:sz w:val="32"/>
          <w:szCs w:val="32"/>
        </w:rPr>
      </w:pPr>
      <w:r>
        <w:rPr>
          <w:sz w:val="32"/>
          <w:szCs w:val="32"/>
        </w:rPr>
        <w:t>10. FUTURE SCOPE</w:t>
      </w:r>
    </w:p>
    <w:p w14:paraId="478F5B9C" w14:textId="77777777" w:rsidR="00A80F78" w:rsidRDefault="00431119">
      <w:r>
        <w:br/>
        <w:t>- Integrate YOLO or other object detection models to enable video/image-based traffic volume estimation.</w:t>
      </w:r>
      <w:r>
        <w:br/>
        <w:t>- Allow real-time camera stream input for continuous vehicle counting and analysis.</w:t>
      </w:r>
      <w:r>
        <w:br/>
        <w:t>- Add database integration (e.g., MongoDB or SQLite) to store prediction history and user inputs.</w:t>
      </w:r>
      <w:r>
        <w:br/>
        <w:t>- Implement visual analytics dashboards using tools like Chart.js or Plotly for data trends.</w:t>
      </w:r>
      <w:r>
        <w:br/>
        <w:t>- Include location-aware predictions using GPS data or external traffic APIs.</w:t>
      </w:r>
      <w:r>
        <w:br/>
        <w:t>- Build a mobile-responsive version or convert the app into a PWA (Progressive Web App).</w:t>
      </w:r>
      <w:r>
        <w:br/>
        <w:t>- Optimize model performance and response time, especially for large-scale inputs.</w:t>
      </w:r>
      <w:r>
        <w:br/>
        <w:t>- Add multi-user authentication with role-based access and user-specific history.</w:t>
      </w:r>
      <w:r>
        <w:br/>
        <w:t>- Enable cloud deployment on platforms like Render, Replit, or Vercel with persistent storage.</w:t>
      </w:r>
      <w:r>
        <w:br/>
        <w:t>- Provide complete API documentation using Swagger or Postman collections for developers.</w:t>
      </w:r>
      <w:r>
        <w:br/>
      </w:r>
    </w:p>
    <w:p w14:paraId="61BA4FCE" w14:textId="77777777" w:rsidR="00A80F78" w:rsidRDefault="00431119">
      <w:pPr>
        <w:pStyle w:val="Heading1"/>
        <w:rPr>
          <w:sz w:val="32"/>
          <w:szCs w:val="32"/>
        </w:rPr>
      </w:pPr>
      <w:r>
        <w:rPr>
          <w:sz w:val="32"/>
          <w:szCs w:val="32"/>
        </w:rPr>
        <w:lastRenderedPageBreak/>
        <w:t>11. APPENDIX</w:t>
      </w:r>
    </w:p>
    <w:p w14:paraId="43946D66" w14:textId="2F01FB4C" w:rsidR="00A80F78" w:rsidRDefault="00431119">
      <w:r>
        <w:t>Source Code &amp; Model Files</w:t>
      </w:r>
      <w:r>
        <w:br/>
        <w:t>- model.p</w:t>
      </w:r>
      <w:r w:rsidR="005607C2">
        <w:t>kl</w:t>
      </w:r>
      <w:r>
        <w:br/>
        <w:t xml:space="preserve">- </w:t>
      </w:r>
      <w:r w:rsidR="005607C2">
        <w:t>traffic.ipynb</w:t>
      </w:r>
      <w:r>
        <w:br/>
      </w:r>
      <w:r>
        <w:br/>
        <w:t>Dataset Link</w:t>
      </w:r>
      <w:r>
        <w:br/>
        <w:t xml:space="preserve">- </w:t>
      </w:r>
      <w:r w:rsidR="005607C2">
        <w:t>traffic_volume.csv</w:t>
      </w:r>
      <w:r>
        <w:br/>
      </w:r>
      <w:r>
        <w:br/>
        <w:t>GitHub Repository</w:t>
      </w:r>
      <w:r>
        <w:br/>
        <w:t xml:space="preserve">- </w:t>
      </w:r>
      <w:r w:rsidR="005607C2" w:rsidRPr="005607C2">
        <w:t>https://github.com/Suhnitha/Traffic-Intelligence-App/</w:t>
      </w:r>
      <w:r>
        <w:br/>
      </w:r>
      <w:r>
        <w:br/>
        <w:t>Demo Video Link</w:t>
      </w:r>
      <w:r>
        <w:br/>
        <w:t xml:space="preserve">- </w:t>
      </w:r>
      <w:hyperlink r:id="rId11" w:history="1">
        <w:r w:rsidR="00BC4FB4" w:rsidRPr="00BC4FB4">
          <w:rPr>
            <w:rStyle w:val="Hyperlink"/>
          </w:rPr>
          <w:t>Link</w:t>
        </w:r>
      </w:hyperlink>
    </w:p>
    <w:sectPr w:rsidR="00A80F7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C5FB2" w14:textId="77777777" w:rsidR="00A80F78" w:rsidRDefault="00431119">
      <w:pPr>
        <w:spacing w:line="240" w:lineRule="auto"/>
      </w:pPr>
      <w:r>
        <w:separator/>
      </w:r>
    </w:p>
  </w:endnote>
  <w:endnote w:type="continuationSeparator" w:id="0">
    <w:p w14:paraId="3BBA1993" w14:textId="77777777" w:rsidR="00A80F78" w:rsidRDefault="004311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25432" w14:textId="77777777" w:rsidR="00A80F78" w:rsidRDefault="00431119">
      <w:pPr>
        <w:spacing w:after="0"/>
      </w:pPr>
      <w:r>
        <w:separator/>
      </w:r>
    </w:p>
  </w:footnote>
  <w:footnote w:type="continuationSeparator" w:id="0">
    <w:p w14:paraId="20662B6D" w14:textId="77777777" w:rsidR="00A80F78" w:rsidRDefault="004311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215776304">
    <w:abstractNumId w:val="5"/>
  </w:num>
  <w:num w:numId="2" w16cid:durableId="358312823">
    <w:abstractNumId w:val="3"/>
  </w:num>
  <w:num w:numId="3" w16cid:durableId="133717418">
    <w:abstractNumId w:val="2"/>
  </w:num>
  <w:num w:numId="4" w16cid:durableId="1082868507">
    <w:abstractNumId w:val="4"/>
  </w:num>
  <w:num w:numId="5" w16cid:durableId="738095156">
    <w:abstractNumId w:val="1"/>
  </w:num>
  <w:num w:numId="6" w16cid:durableId="386299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52E7"/>
    <w:rsid w:val="0015074B"/>
    <w:rsid w:val="0029639D"/>
    <w:rsid w:val="00326F90"/>
    <w:rsid w:val="00431119"/>
    <w:rsid w:val="005607C2"/>
    <w:rsid w:val="00700BA0"/>
    <w:rsid w:val="009309DE"/>
    <w:rsid w:val="00A80F78"/>
    <w:rsid w:val="00AA1D8D"/>
    <w:rsid w:val="00B47730"/>
    <w:rsid w:val="00BB659F"/>
    <w:rsid w:val="00BC4FB4"/>
    <w:rsid w:val="00C145CA"/>
    <w:rsid w:val="00C431DE"/>
    <w:rsid w:val="00CB0664"/>
    <w:rsid w:val="00D92460"/>
    <w:rsid w:val="00FC693F"/>
    <w:rsid w:val="04934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B6D2E2"/>
  <w14:defaultImageDpi w14:val="300"/>
  <w15:docId w15:val="{A30AB01C-6980-495E-A25F-9DD798FA2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lsdException w:name="List Number" w:unhideWhenUsed="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imes New Roman" w:hAnsi="Times New Roman"/>
      <w:sz w:val="24"/>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qFormat/>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character" w:styleId="Hyperlink">
    <w:name w:val="Hyperlink"/>
    <w:basedOn w:val="DefaultParagraphFont"/>
    <w:uiPriority w:val="99"/>
    <w:unhideWhenUsed/>
    <w:rsid w:val="00BC4FB4"/>
    <w:rPr>
      <w:color w:val="0000FF" w:themeColor="hyperlink"/>
      <w:u w:val="single"/>
    </w:rPr>
  </w:style>
  <w:style w:type="character" w:styleId="UnresolvedMention">
    <w:name w:val="Unresolved Mention"/>
    <w:basedOn w:val="DefaultParagraphFont"/>
    <w:uiPriority w:val="99"/>
    <w:semiHidden/>
    <w:unhideWhenUsed/>
    <w:rsid w:val="00BC4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SIRm1V-2SZ0hAA2pLvrItIlZ877AF455/view?usp=sharing"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685</Words>
  <Characters>3905</Characters>
  <Application>Microsoft Office Word</Application>
  <DocSecurity>4</DocSecurity>
  <Lines>32</Lines>
  <Paragraphs>9</Paragraphs>
  <ScaleCrop>false</ScaleCrop>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Tribhuvan Mahath Aienampudi</cp:lastModifiedBy>
  <cp:revision>2</cp:revision>
  <dcterms:created xsi:type="dcterms:W3CDTF">2025-07-01T15:42:00Z</dcterms:created>
  <dcterms:modified xsi:type="dcterms:W3CDTF">2025-07-01T15:42:00Z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D7106335ECFB440C814BFEBB60172178_13</vt:lpwstr>
  </property>
</Properties>
</file>