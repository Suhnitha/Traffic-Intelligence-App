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5FA7" w14:textId="77777777" w:rsidR="0002284D" w:rsidRDefault="00AC67D1">
      <w:pPr>
        <w:pStyle w:val="Title"/>
      </w:pPr>
      <w:r>
        <w:t>Traffictelligence – Advanced Traffic Volume Estimation with Machine Learning</w:t>
      </w:r>
    </w:p>
    <w:p w14:paraId="1A255101" w14:textId="77777777" w:rsidR="0002284D" w:rsidRDefault="0002284D"/>
    <w:p w14:paraId="24A143D8" w14:textId="77777777" w:rsidR="0002284D" w:rsidRDefault="00AC67D1">
      <w:pPr>
        <w:pStyle w:val="Heading1"/>
      </w:pPr>
      <w:r>
        <w:t>1. Introduction</w:t>
      </w:r>
    </w:p>
    <w:p w14:paraId="01FFBC18" w14:textId="77777777" w:rsidR="00467DC8" w:rsidRDefault="00AC67D1">
      <w:r>
        <w:t>Project Title: Traffictelligence – Advanced Traffic Volume Estimation with Machine Learning</w:t>
      </w:r>
    </w:p>
    <w:p w14:paraId="59B47CF3" w14:textId="6B4CF27E" w:rsidR="0002284D" w:rsidRDefault="00AC67D1">
      <w:r>
        <w:br/>
        <w:t>Team ID: LTVIP2025TMID32613</w:t>
      </w:r>
      <w:r>
        <w:br/>
        <w:t>Team Leader: B Venkata Mohan Reddy</w:t>
      </w:r>
      <w:r>
        <w:br/>
        <w:t>Team Member: Aienampudi Suhnitha</w:t>
      </w:r>
      <w:r>
        <w:br/>
      </w:r>
    </w:p>
    <w:p w14:paraId="7C2A5B0D" w14:textId="77777777" w:rsidR="0002284D" w:rsidRDefault="00AC67D1">
      <w:pPr>
        <w:pStyle w:val="Heading1"/>
      </w:pPr>
      <w:r>
        <w:t>2. Project Overview</w:t>
      </w:r>
    </w:p>
    <w:p w14:paraId="7FF40DAF" w14:textId="77777777" w:rsidR="0002284D" w:rsidRDefault="00AC67D1">
      <w:r>
        <w:t>Purpose:</w:t>
      </w:r>
      <w:r>
        <w:br/>
        <w:t>Traffictelligence is a machine learning-powered web application designed to estimate traffic volume based on user-input features such as weather conditions, date, time, and holiday indicators. It aids in understanding traffic patterns for better decision-making by urban planners, authorities, and researchers.</w:t>
      </w:r>
      <w:r>
        <w:br/>
      </w:r>
    </w:p>
    <w:p w14:paraId="50BDFE77" w14:textId="77777777" w:rsidR="0002284D" w:rsidRDefault="00AC67D1">
      <w:r>
        <w:t>Key Features:</w:t>
      </w:r>
      <w:r>
        <w:br/>
        <w:t>- Clean and responsive UI built with HTML and CSS</w:t>
      </w:r>
      <w:r>
        <w:br/>
        <w:t>- Dropdown-based form for manual traffic feature input</w:t>
      </w:r>
      <w:r>
        <w:br/>
        <w:t>- Flask backend integrated with a trained ML model</w:t>
      </w:r>
      <w:r>
        <w:br/>
        <w:t>- Real-time prediction of traffic volume</w:t>
      </w:r>
      <w:r>
        <w:br/>
        <w:t>- Server-side rendering with Jinja2</w:t>
      </w:r>
      <w:r>
        <w:br/>
        <w:t>- Handles edge cases and invalid inputs gracefully</w:t>
      </w:r>
      <w:r>
        <w:br/>
      </w:r>
    </w:p>
    <w:p w14:paraId="23D7F9DE" w14:textId="77777777" w:rsidR="0002284D" w:rsidRDefault="00AC67D1">
      <w:pPr>
        <w:pStyle w:val="Heading1"/>
      </w:pPr>
      <w:r>
        <w:t>3. Architecture</w:t>
      </w:r>
    </w:p>
    <w:p w14:paraId="2F997CEF" w14:textId="77777777" w:rsidR="0002284D" w:rsidRDefault="00AC67D1">
      <w:r>
        <w:t>Frontend:</w:t>
      </w:r>
      <w:r>
        <w:br/>
        <w:t>- HTML5, CSS3</w:t>
      </w:r>
      <w:r>
        <w:br/>
        <w:t>- Jinja2 templating via Flask</w:t>
      </w:r>
      <w:r>
        <w:br/>
      </w:r>
      <w:r>
        <w:br/>
      </w:r>
      <w:r>
        <w:lastRenderedPageBreak/>
        <w:t>Backend:</w:t>
      </w:r>
      <w:r>
        <w:br/>
        <w:t>- Flask (Python microframework)</w:t>
      </w:r>
      <w:r>
        <w:br/>
        <w:t>- Trained ML model loaded using joblib or safetensors</w:t>
      </w:r>
      <w:r>
        <w:br/>
        <w:t>- Form submission through POST method and result rendering</w:t>
      </w:r>
      <w:r>
        <w:br/>
      </w:r>
      <w:r>
        <w:br/>
        <w:t>No database is required, as this is a lightweight prediction tool.</w:t>
      </w:r>
      <w:r>
        <w:br/>
      </w:r>
    </w:p>
    <w:p w14:paraId="2E5ABB03" w14:textId="77777777" w:rsidR="0002284D" w:rsidRDefault="00AC67D1">
      <w:pPr>
        <w:pStyle w:val="Heading1"/>
      </w:pPr>
      <w:r>
        <w:t>4. Setup Instructions</w:t>
      </w:r>
    </w:p>
    <w:p w14:paraId="69C521ED" w14:textId="663A0E7F" w:rsidR="0002284D" w:rsidRDefault="00AC67D1">
      <w:r>
        <w:t>Prerequisites:</w:t>
      </w:r>
      <w:r>
        <w:br/>
        <w:t>- Python 3.x (recommended: 3.10 or lower for compatibility)</w:t>
      </w:r>
      <w:r>
        <w:br/>
        <w:t>- pip (Python package installer)</w:t>
      </w:r>
      <w:r>
        <w:br/>
      </w:r>
      <w:r>
        <w:br/>
        <w:t>Installation Steps:</w:t>
      </w:r>
      <w:r>
        <w:br/>
        <w:t>1. Clone the repository:</w:t>
      </w:r>
      <w:r>
        <w:br/>
        <w:t xml:space="preserve">   git clone </w:t>
      </w:r>
      <w:r w:rsidR="00565AF8" w:rsidRPr="00565AF8">
        <w:t>https://github.com/Suhnitha/Traffic-Intelligence-App</w:t>
      </w:r>
      <w:r w:rsidR="00565AF8">
        <w:t>.git</w:t>
      </w:r>
      <w:r>
        <w:br/>
      </w:r>
      <w:r>
        <w:br/>
        <w:t>2. Navigate to the project folder:</w:t>
      </w:r>
      <w:r>
        <w:br/>
        <w:t xml:space="preserve">   cd </w:t>
      </w:r>
      <w:r w:rsidR="00565AF8" w:rsidRPr="00565AF8">
        <w:t>Traffic-Intelligence-App</w:t>
      </w:r>
      <w:r>
        <w:br/>
      </w:r>
      <w:r>
        <w:br/>
        <w:t>3. Create a virtual environment (optional but recommended):</w:t>
      </w:r>
      <w:r>
        <w:br/>
        <w:t xml:space="preserve">   python -m venv venv</w:t>
      </w:r>
      <w:r>
        <w:br/>
        <w:t xml:space="preserve">   source venv/bin/activate  # On Windows: venv\Scripts\activate</w:t>
      </w:r>
      <w:r>
        <w:br/>
      </w:r>
      <w:r>
        <w:br/>
        <w:t>4. Install required Python packages:</w:t>
      </w:r>
      <w:r>
        <w:br/>
        <w:t xml:space="preserve">   pip install -r requirements.txt</w:t>
      </w:r>
      <w:r>
        <w:br/>
      </w:r>
      <w:r>
        <w:br/>
        <w:t>5. Launch the Flask app:</w:t>
      </w:r>
      <w:r>
        <w:br/>
        <w:t xml:space="preserve">   python app.py</w:t>
      </w:r>
      <w:r>
        <w:br/>
      </w:r>
    </w:p>
    <w:p w14:paraId="4AB37802" w14:textId="77777777" w:rsidR="0002284D" w:rsidRDefault="00AC67D1">
      <w:pPr>
        <w:pStyle w:val="Heading1"/>
      </w:pPr>
      <w:r>
        <w:t>5. Folder Structure</w:t>
      </w:r>
    </w:p>
    <w:p w14:paraId="6861829D" w14:textId="728F9B69" w:rsidR="00467DC8" w:rsidRDefault="00AC67D1">
      <w:r>
        <w:t>traffictelligence-flask/</w:t>
      </w:r>
      <w:r>
        <w:br/>
        <w:t>│</w:t>
      </w:r>
      <w:r>
        <w:br/>
        <w:t>├── templates/             # HTML templates (Jinja2)</w:t>
      </w:r>
      <w:r>
        <w:br/>
        <w:t>│   └── index.html</w:t>
      </w:r>
      <w:r w:rsidR="00467DC8">
        <w:t xml:space="preserve"> </w:t>
      </w:r>
      <w:r>
        <w:br/>
        <w:t>├── app.py                 # Flask application logic</w:t>
      </w:r>
      <w:r>
        <w:br/>
        <w:t>├── model</w:t>
      </w:r>
      <w:r w:rsidR="00467DC8">
        <w:t>.pkl</w:t>
      </w:r>
      <w:r>
        <w:t xml:space="preserve">/                 # </w:t>
      </w:r>
      <w:r w:rsidR="00467DC8">
        <w:t>Trained model</w:t>
      </w:r>
    </w:p>
    <w:p w14:paraId="620FC8AE" w14:textId="68B0F986" w:rsidR="0002284D" w:rsidRDefault="00AC67D1">
      <w:r>
        <w:t>├── requirements.txt       # Python dependencies</w:t>
      </w:r>
      <w:r>
        <w:br/>
        <w:t>└── README.md              # Project documentation</w:t>
      </w:r>
      <w:r>
        <w:br/>
      </w:r>
    </w:p>
    <w:p w14:paraId="1292A0E4" w14:textId="77777777" w:rsidR="0002284D" w:rsidRDefault="00AC67D1">
      <w:pPr>
        <w:pStyle w:val="Heading1"/>
      </w:pPr>
      <w:r>
        <w:lastRenderedPageBreak/>
        <w:t>6. Running the Application</w:t>
      </w:r>
    </w:p>
    <w:p w14:paraId="1E3310F7" w14:textId="77777777" w:rsidR="0002284D" w:rsidRDefault="00AC67D1">
      <w:r>
        <w:t>To start the app:</w:t>
      </w:r>
      <w:r>
        <w:br/>
      </w:r>
      <w:r>
        <w:br/>
        <w:t>python app.py</w:t>
      </w:r>
      <w:r>
        <w:br/>
      </w:r>
      <w:r>
        <w:br/>
        <w:t>Then open your browser at:</w:t>
      </w:r>
      <w:r>
        <w:br/>
        <w:t>http://127.0.0.1:5000/</w:t>
      </w:r>
      <w:r>
        <w:br/>
      </w:r>
      <w:r>
        <w:br/>
        <w:t>Fill the form with required traffic-related details and click “Predict” to get the estimated traffic volume.</w:t>
      </w:r>
      <w:r>
        <w:br/>
      </w:r>
    </w:p>
    <w:p w14:paraId="281E87CF" w14:textId="77777777" w:rsidR="0002284D" w:rsidRDefault="00AC67D1">
      <w:pPr>
        <w:pStyle w:val="Heading1"/>
      </w:pPr>
      <w:r>
        <w:t>7. Model Information</w:t>
      </w:r>
    </w:p>
    <w:p w14:paraId="364CCCE4" w14:textId="77777777" w:rsidR="0002284D" w:rsidRDefault="00AC67D1">
      <w:r>
        <w:t>- Trained on historical traffic datasets</w:t>
      </w:r>
      <w:r>
        <w:br/>
        <w:t>- Features include: holiday, weather, temperature, date &amp; time, rain, snow</w:t>
      </w:r>
      <w:r>
        <w:br/>
        <w:t>- Model: Can be a regression model like RandomForest, or a fine-tuned T5 transformer for categorical-to-text prediction</w:t>
      </w:r>
      <w:r>
        <w:br/>
      </w:r>
    </w:p>
    <w:p w14:paraId="3B5D259D" w14:textId="77777777" w:rsidR="0002284D" w:rsidRDefault="00AC67D1">
      <w:pPr>
        <w:pStyle w:val="Heading1"/>
      </w:pPr>
      <w:r>
        <w:t>8. User Interface</w:t>
      </w:r>
    </w:p>
    <w:p w14:paraId="7F78C941" w14:textId="77777777" w:rsidR="0002284D" w:rsidRDefault="00AC67D1">
      <w:r>
        <w:t>- Simple and mobile-friendly design</w:t>
      </w:r>
      <w:r>
        <w:br/>
        <w:t>- Form-based input for easy usability</w:t>
      </w:r>
      <w:r>
        <w:br/>
        <w:t>- Error handling for invalid or incomplete input</w:t>
      </w:r>
      <w:r>
        <w:br/>
        <w:t>- Displays predicted traffic volume clearly</w:t>
      </w:r>
      <w:r>
        <w:br/>
      </w:r>
    </w:p>
    <w:p w14:paraId="57CDBEEB" w14:textId="77777777" w:rsidR="0002284D" w:rsidRDefault="00AC67D1">
      <w:pPr>
        <w:pStyle w:val="Heading1"/>
      </w:pPr>
      <w:r>
        <w:t>9. Testing</w:t>
      </w:r>
    </w:p>
    <w:p w14:paraId="0B222467" w14:textId="77777777" w:rsidR="0002284D" w:rsidRDefault="00AC67D1">
      <w:r>
        <w:t>- Manual testing through form submission</w:t>
      </w:r>
      <w:r>
        <w:br/>
        <w:t>- Edge case checks for out-of-range inputs</w:t>
      </w:r>
      <w:r>
        <w:br/>
        <w:t>- Backend prediction logic tested using dummy inputs</w:t>
      </w:r>
      <w:r>
        <w:br/>
      </w:r>
    </w:p>
    <w:p w14:paraId="37DB2D87" w14:textId="77777777" w:rsidR="0002284D" w:rsidRDefault="00AC67D1">
      <w:pPr>
        <w:pStyle w:val="Heading1"/>
      </w:pPr>
      <w:r>
        <w:t>10. Known Issues / Limitations</w:t>
      </w:r>
    </w:p>
    <w:p w14:paraId="6E6E7107" w14:textId="77777777" w:rsidR="0002284D" w:rsidRDefault="00AC67D1">
      <w:r>
        <w:t>- No image or video input; purely tabular prediction</w:t>
      </w:r>
      <w:r>
        <w:br/>
        <w:t>- Does not use computer vision or YOLO (for future enhancement)</w:t>
      </w:r>
      <w:r>
        <w:br/>
        <w:t>- Accuracy depends on quality and diversity of training data</w:t>
      </w:r>
      <w:r>
        <w:br/>
        <w:t>- Model may mispredict extreme conditions or rare holidays</w:t>
      </w:r>
      <w:r>
        <w:br/>
      </w:r>
    </w:p>
    <w:p w14:paraId="1DF30358" w14:textId="6FD5CF26" w:rsidR="0002284D" w:rsidRDefault="00AC67D1">
      <w:pPr>
        <w:pStyle w:val="Heading1"/>
      </w:pPr>
      <w:r>
        <w:lastRenderedPageBreak/>
        <w:t>11. Demo and Screenshots</w:t>
      </w:r>
      <w:r w:rsidR="00467DC8">
        <w:t xml:space="preserve">   </w:t>
      </w:r>
    </w:p>
    <w:p w14:paraId="53408ADC" w14:textId="77777777" w:rsidR="00AC67D1" w:rsidRDefault="00467DC8" w:rsidP="00467DC8">
      <w:pPr>
        <w:pStyle w:val="ListParagraph"/>
        <w:numPr>
          <w:ilvl w:val="0"/>
          <w:numId w:val="11"/>
        </w:numPr>
      </w:pPr>
      <w:r>
        <w:t xml:space="preserve">Demo Video link : </w:t>
      </w:r>
    </w:p>
    <w:p w14:paraId="42CAA159" w14:textId="445CD259" w:rsidR="00AC67D1" w:rsidRDefault="00655C8B" w:rsidP="00AC67D1">
      <w:pPr>
        <w:pStyle w:val="ListParagraph"/>
      </w:pPr>
      <w:hyperlink r:id="rId6" w:history="1">
        <w:r w:rsidRPr="00655C8B">
          <w:rPr>
            <w:rStyle w:val="Hyperlink"/>
          </w:rPr>
          <w:t>Link</w:t>
        </w:r>
      </w:hyperlink>
    </w:p>
    <w:p w14:paraId="7D285F9F" w14:textId="5060A369" w:rsidR="00AC67D1" w:rsidRDefault="00AC67D1" w:rsidP="00467DC8">
      <w:pPr>
        <w:pStyle w:val="ListParagraph"/>
        <w:numPr>
          <w:ilvl w:val="0"/>
          <w:numId w:val="11"/>
        </w:numPr>
      </w:pPr>
      <w:r>
        <w:t>Screenshots:</w:t>
      </w:r>
    </w:p>
    <w:p w14:paraId="5AF2D8A4" w14:textId="729C9C62" w:rsidR="00467DC8" w:rsidRDefault="00467DC8" w:rsidP="00AC67D1">
      <w:pPr>
        <w:pStyle w:val="ListParagraph"/>
      </w:pPr>
      <w:r>
        <w:rPr>
          <w:noProof/>
        </w:rPr>
        <w:drawing>
          <wp:inline distT="0" distB="0" distL="0" distR="0" wp14:anchorId="69C5F3D1" wp14:editId="533AB90F">
            <wp:extent cx="5486400" cy="2491740"/>
            <wp:effectExtent l="0" t="0" r="0" b="3810"/>
            <wp:docPr id="149633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89EC" w14:textId="3D5A7DFC" w:rsidR="00467DC8" w:rsidRDefault="00467DC8" w:rsidP="00467DC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D96F95" wp14:editId="6D33CC66">
            <wp:extent cx="5486400" cy="1684020"/>
            <wp:effectExtent l="0" t="0" r="0" b="0"/>
            <wp:docPr id="1740513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6C16" w14:textId="280D2132" w:rsidR="00467DC8" w:rsidRPr="00467DC8" w:rsidRDefault="00AC67D1" w:rsidP="00467DC8">
      <w:pPr>
        <w:pStyle w:val="ListParagraph"/>
      </w:pPr>
      <w:r>
        <w:rPr>
          <w:noProof/>
        </w:rPr>
        <w:drawing>
          <wp:inline distT="0" distB="0" distL="0" distR="0" wp14:anchorId="1ABF4D37" wp14:editId="410D34A9">
            <wp:extent cx="5486400" cy="2461260"/>
            <wp:effectExtent l="0" t="0" r="0" b="0"/>
            <wp:docPr id="763096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57A4" w14:textId="77777777" w:rsidR="00467DC8" w:rsidRPr="00467DC8" w:rsidRDefault="00467DC8" w:rsidP="00467DC8">
      <w:pPr>
        <w:pStyle w:val="Heading1"/>
      </w:pPr>
      <w:r w:rsidRPr="00467DC8">
        <w:lastRenderedPageBreak/>
        <w:t>12. Future Enhancements</w:t>
      </w:r>
    </w:p>
    <w:p w14:paraId="5215A9EA" w14:textId="77777777" w:rsidR="00467DC8" w:rsidRDefault="00467DC8"/>
    <w:p w14:paraId="1A50EA26" w14:textId="7A1DBC69" w:rsidR="00467DC8" w:rsidRDefault="00467DC8" w:rsidP="00467DC8">
      <w:pPr>
        <w:pStyle w:val="ListParagraph"/>
        <w:numPr>
          <w:ilvl w:val="0"/>
          <w:numId w:val="10"/>
        </w:numPr>
      </w:pPr>
      <w:r>
        <w:t>Integrate YOLO or other object detection models to enable video/image-based traffic volume estimation.</w:t>
      </w:r>
    </w:p>
    <w:p w14:paraId="2B1623E9" w14:textId="2004FAFF" w:rsidR="00467DC8" w:rsidRDefault="00467DC8" w:rsidP="00467DC8">
      <w:pPr>
        <w:pStyle w:val="ListParagraph"/>
        <w:numPr>
          <w:ilvl w:val="0"/>
          <w:numId w:val="10"/>
        </w:numPr>
      </w:pPr>
      <w:r>
        <w:t>Allow real-time camera stream input for continuous vehicle counting and analysis.</w:t>
      </w:r>
    </w:p>
    <w:p w14:paraId="5BB316C1" w14:textId="43E0BED0" w:rsidR="00467DC8" w:rsidRDefault="00467DC8" w:rsidP="00467DC8">
      <w:pPr>
        <w:pStyle w:val="ListParagraph"/>
        <w:numPr>
          <w:ilvl w:val="0"/>
          <w:numId w:val="10"/>
        </w:numPr>
      </w:pPr>
      <w:r>
        <w:t>Add database integration (e.g., MongoDB or SQLite) to store prediction history and user inputs.</w:t>
      </w:r>
    </w:p>
    <w:p w14:paraId="4C960366" w14:textId="5D48909D" w:rsidR="00467DC8" w:rsidRDefault="00467DC8" w:rsidP="00467DC8">
      <w:pPr>
        <w:pStyle w:val="ListParagraph"/>
        <w:numPr>
          <w:ilvl w:val="0"/>
          <w:numId w:val="10"/>
        </w:numPr>
      </w:pPr>
      <w:r>
        <w:t>Implement visual analytics dashboards using tools like Chart.js or Plotly for data trends.</w:t>
      </w:r>
    </w:p>
    <w:p w14:paraId="428F4B04" w14:textId="1FFD8E4B" w:rsidR="00467DC8" w:rsidRDefault="00467DC8" w:rsidP="00467DC8">
      <w:pPr>
        <w:pStyle w:val="ListParagraph"/>
        <w:numPr>
          <w:ilvl w:val="0"/>
          <w:numId w:val="10"/>
        </w:numPr>
      </w:pPr>
      <w:r>
        <w:t>Include location-aware predictions using GPS data or external traffic APIs.</w:t>
      </w:r>
    </w:p>
    <w:p w14:paraId="6D897476" w14:textId="02B2CA0A" w:rsidR="00467DC8" w:rsidRDefault="00467DC8" w:rsidP="00467DC8">
      <w:pPr>
        <w:pStyle w:val="ListParagraph"/>
        <w:numPr>
          <w:ilvl w:val="0"/>
          <w:numId w:val="10"/>
        </w:numPr>
      </w:pPr>
      <w:r>
        <w:t>Build a mobile-responsive version or convert the app into a PWA (Progressive Web App).</w:t>
      </w:r>
    </w:p>
    <w:p w14:paraId="09FE93E1" w14:textId="61D1F5B0" w:rsidR="00467DC8" w:rsidRDefault="00467DC8" w:rsidP="00467DC8">
      <w:pPr>
        <w:pStyle w:val="ListParagraph"/>
        <w:numPr>
          <w:ilvl w:val="0"/>
          <w:numId w:val="10"/>
        </w:numPr>
      </w:pPr>
      <w:r>
        <w:t>Optimize model performance and response time, especially for large-scale inputs.</w:t>
      </w:r>
    </w:p>
    <w:p w14:paraId="584D6D5D" w14:textId="4ECB505B" w:rsidR="00467DC8" w:rsidRDefault="00467DC8" w:rsidP="00467DC8">
      <w:pPr>
        <w:pStyle w:val="ListParagraph"/>
        <w:numPr>
          <w:ilvl w:val="0"/>
          <w:numId w:val="10"/>
        </w:numPr>
      </w:pPr>
      <w:r>
        <w:t>Add multi-user authentication with role-based access and user-specific history.</w:t>
      </w:r>
    </w:p>
    <w:p w14:paraId="437A11F0" w14:textId="68D690B7" w:rsidR="00467DC8" w:rsidRDefault="00467DC8" w:rsidP="00467DC8">
      <w:pPr>
        <w:pStyle w:val="ListParagraph"/>
        <w:numPr>
          <w:ilvl w:val="0"/>
          <w:numId w:val="10"/>
        </w:numPr>
      </w:pPr>
      <w:r>
        <w:t>Enable cloud deployment on platforms like Render, Replit, or Vercel with persistent storage.</w:t>
      </w:r>
    </w:p>
    <w:p w14:paraId="0ED40CBB" w14:textId="3D0EFAA8" w:rsidR="0002284D" w:rsidRDefault="00467DC8" w:rsidP="00467DC8">
      <w:pPr>
        <w:pStyle w:val="ListParagraph"/>
        <w:numPr>
          <w:ilvl w:val="0"/>
          <w:numId w:val="10"/>
        </w:numPr>
      </w:pPr>
      <w:r>
        <w:t>Provide complete API documentation using Swagger or Postman collections for developers.</w:t>
      </w:r>
      <w:r w:rsidR="00AC67D1">
        <w:br/>
      </w:r>
    </w:p>
    <w:sectPr w:rsidR="00022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81408A"/>
    <w:multiLevelType w:val="hybridMultilevel"/>
    <w:tmpl w:val="777AF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3557E"/>
    <w:multiLevelType w:val="hybridMultilevel"/>
    <w:tmpl w:val="1D20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92817">
    <w:abstractNumId w:val="8"/>
  </w:num>
  <w:num w:numId="2" w16cid:durableId="306865962">
    <w:abstractNumId w:val="6"/>
  </w:num>
  <w:num w:numId="3" w16cid:durableId="479811147">
    <w:abstractNumId w:val="5"/>
  </w:num>
  <w:num w:numId="4" w16cid:durableId="578251430">
    <w:abstractNumId w:val="4"/>
  </w:num>
  <w:num w:numId="5" w16cid:durableId="869032560">
    <w:abstractNumId w:val="7"/>
  </w:num>
  <w:num w:numId="6" w16cid:durableId="1236472886">
    <w:abstractNumId w:val="3"/>
  </w:num>
  <w:num w:numId="7" w16cid:durableId="1918632678">
    <w:abstractNumId w:val="2"/>
  </w:num>
  <w:num w:numId="8" w16cid:durableId="1047686686">
    <w:abstractNumId w:val="1"/>
  </w:num>
  <w:num w:numId="9" w16cid:durableId="1503398299">
    <w:abstractNumId w:val="0"/>
  </w:num>
  <w:num w:numId="10" w16cid:durableId="1974479820">
    <w:abstractNumId w:val="10"/>
  </w:num>
  <w:num w:numId="11" w16cid:durableId="1823690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84D"/>
    <w:rsid w:val="00034616"/>
    <w:rsid w:val="0006063C"/>
    <w:rsid w:val="0015074B"/>
    <w:rsid w:val="0029639D"/>
    <w:rsid w:val="00326F90"/>
    <w:rsid w:val="00467DC8"/>
    <w:rsid w:val="00565AF8"/>
    <w:rsid w:val="005D48D0"/>
    <w:rsid w:val="00655C8B"/>
    <w:rsid w:val="008915C6"/>
    <w:rsid w:val="00935034"/>
    <w:rsid w:val="00AA1D8D"/>
    <w:rsid w:val="00AC67D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7C9AD"/>
  <w14:defaultImageDpi w14:val="300"/>
  <w15:docId w15:val="{C9B7DED8-CF11-4BE8-9404-CCD09CA6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5C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IRm1V-2SZ0hAA2pLvrItIlZ877AF455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Tribhuvan Mahath Aienampudi</cp:lastModifiedBy>
  <cp:revision>2</cp:revision>
  <dcterms:created xsi:type="dcterms:W3CDTF">2025-07-01T15:41:00Z</dcterms:created>
  <dcterms:modified xsi:type="dcterms:W3CDTF">2025-07-01T15:41:00Z</dcterms:modified>
  <cp:category/>
</cp:coreProperties>
</file>